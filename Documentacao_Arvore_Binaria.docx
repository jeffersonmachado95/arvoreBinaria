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E32A7" w14:textId="0930B778" w:rsidR="001E393D" w:rsidRPr="00600B5C" w:rsidRDefault="00600B5C" w:rsidP="00600B5C">
      <w:pPr>
        <w:pStyle w:val="Ttulo"/>
        <w:jc w:val="center"/>
        <w:rPr>
          <w:b/>
          <w:bCs/>
          <w:color w:val="auto"/>
        </w:rPr>
      </w:pPr>
      <w:r w:rsidRPr="00600B5C">
        <w:rPr>
          <w:b/>
          <w:bCs/>
          <w:color w:val="auto"/>
        </w:rPr>
        <w:t xml:space="preserve">Documentação: Manipulação de </w:t>
      </w:r>
      <w:proofErr w:type="spellStart"/>
      <w:r w:rsidRPr="00600B5C">
        <w:rPr>
          <w:b/>
          <w:bCs/>
          <w:color w:val="auto"/>
        </w:rPr>
        <w:t>Árvore</w:t>
      </w:r>
      <w:proofErr w:type="spellEnd"/>
      <w:r w:rsidRPr="00600B5C">
        <w:rPr>
          <w:b/>
          <w:bCs/>
          <w:color w:val="auto"/>
        </w:rPr>
        <w:t xml:space="preserve"> </w:t>
      </w:r>
      <w:proofErr w:type="spellStart"/>
      <w:r w:rsidRPr="00600B5C">
        <w:rPr>
          <w:b/>
          <w:bCs/>
          <w:color w:val="auto"/>
        </w:rPr>
        <w:t>Binária</w:t>
      </w:r>
      <w:proofErr w:type="spellEnd"/>
      <w:r w:rsidRPr="00600B5C">
        <w:rPr>
          <w:b/>
          <w:bCs/>
          <w:color w:val="auto"/>
        </w:rPr>
        <w:t xml:space="preserve"> </w:t>
      </w:r>
      <w:proofErr w:type="spellStart"/>
      <w:r w:rsidRPr="00600B5C">
        <w:rPr>
          <w:b/>
          <w:bCs/>
          <w:color w:val="auto"/>
        </w:rPr>
        <w:t>em</w:t>
      </w:r>
      <w:proofErr w:type="spellEnd"/>
      <w:r w:rsidRPr="00600B5C">
        <w:rPr>
          <w:b/>
          <w:bCs/>
          <w:color w:val="auto"/>
        </w:rPr>
        <w:t xml:space="preserve"> Java</w:t>
      </w:r>
      <w:r w:rsidR="001E393D" w:rsidRPr="00600B5C">
        <w:rPr>
          <w:b/>
          <w:bCs/>
          <w:color w:val="auto"/>
        </w:rPr>
        <w:br/>
      </w:r>
      <w:r w:rsidR="001E393D" w:rsidRPr="00600B5C">
        <w:rPr>
          <w:b/>
          <w:bCs/>
          <w:color w:val="auto"/>
        </w:rPr>
        <w:br/>
      </w:r>
      <w:proofErr w:type="spellStart"/>
      <w:r w:rsidR="00371491" w:rsidRPr="00600B5C">
        <w:rPr>
          <w:b/>
          <w:bCs/>
          <w:color w:val="auto"/>
          <w:sz w:val="22"/>
          <w:szCs w:val="22"/>
        </w:rPr>
        <w:t>Integrantes</w:t>
      </w:r>
      <w:proofErr w:type="spellEnd"/>
      <w:r w:rsidR="00371491" w:rsidRPr="00600B5C">
        <w:rPr>
          <w:b/>
          <w:bCs/>
          <w:color w:val="auto"/>
          <w:sz w:val="22"/>
          <w:szCs w:val="22"/>
        </w:rPr>
        <w:t>: Diego Magno Lopes Martins; Jefferson Henrique Machado; João Vitor Oliveira da Silva</w:t>
      </w:r>
      <w:r w:rsidR="00371491" w:rsidRPr="00600B5C">
        <w:rPr>
          <w:b/>
          <w:bCs/>
          <w:color w:val="auto"/>
          <w:sz w:val="22"/>
          <w:szCs w:val="22"/>
        </w:rPr>
        <w:br/>
        <w:t xml:space="preserve">Link </w:t>
      </w:r>
      <w:proofErr w:type="spellStart"/>
      <w:r w:rsidR="00371491" w:rsidRPr="00600B5C">
        <w:rPr>
          <w:b/>
          <w:bCs/>
          <w:color w:val="auto"/>
          <w:sz w:val="22"/>
          <w:szCs w:val="22"/>
        </w:rPr>
        <w:t>repositório</w:t>
      </w:r>
      <w:proofErr w:type="spellEnd"/>
      <w:r w:rsidR="00371491" w:rsidRPr="00600B5C">
        <w:rPr>
          <w:b/>
          <w:bCs/>
          <w:color w:val="auto"/>
          <w:sz w:val="22"/>
          <w:szCs w:val="22"/>
        </w:rPr>
        <w:t xml:space="preserve"> git: </w:t>
      </w:r>
      <w:r w:rsidR="00371491" w:rsidRPr="00600B5C">
        <w:rPr>
          <w:b/>
          <w:bCs/>
          <w:color w:val="auto"/>
          <w:sz w:val="22"/>
          <w:szCs w:val="22"/>
        </w:rPr>
        <w:t>https://github.com/jeffersonmachado95/arvoreBinaria</w:t>
      </w:r>
    </w:p>
    <w:p w14:paraId="44445A00" w14:textId="77777777" w:rsidR="00360523" w:rsidRPr="00600B5C" w:rsidRDefault="00600B5C" w:rsidP="00600B5C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600B5C">
        <w:rPr>
          <w:rFonts w:ascii="Arial" w:hAnsi="Arial" w:cs="Arial"/>
          <w:color w:val="auto"/>
          <w:sz w:val="24"/>
          <w:szCs w:val="24"/>
        </w:rPr>
        <w:t>1. Introdução</w:t>
      </w:r>
    </w:p>
    <w:p w14:paraId="0D3D7DE8" w14:textId="77777777" w:rsidR="00360523" w:rsidRPr="00600B5C" w:rsidRDefault="00600B5C" w:rsidP="00600B5C">
      <w:pPr>
        <w:rPr>
          <w:rFonts w:ascii="Arial" w:hAnsi="Arial" w:cs="Arial"/>
          <w:sz w:val="24"/>
          <w:szCs w:val="24"/>
        </w:rPr>
      </w:pPr>
      <w:r w:rsidRPr="00600B5C">
        <w:rPr>
          <w:rFonts w:ascii="Arial" w:hAnsi="Arial" w:cs="Arial"/>
          <w:sz w:val="24"/>
          <w:szCs w:val="24"/>
        </w:rPr>
        <w:t xml:space="preserve">Este trabalho tem como objetivo </w:t>
      </w:r>
      <w:proofErr w:type="gramStart"/>
      <w:r w:rsidRPr="00600B5C">
        <w:rPr>
          <w:rFonts w:ascii="Arial" w:hAnsi="Arial" w:cs="Arial"/>
          <w:sz w:val="24"/>
          <w:szCs w:val="24"/>
        </w:rPr>
        <w:t>a</w:t>
      </w:r>
      <w:proofErr w:type="gramEnd"/>
      <w:r w:rsidRPr="00600B5C">
        <w:rPr>
          <w:rFonts w:ascii="Arial" w:hAnsi="Arial" w:cs="Arial"/>
          <w:sz w:val="24"/>
          <w:szCs w:val="24"/>
        </w:rPr>
        <w:t xml:space="preserve"> implementação de uma estrutura de dados baseada em árvore binária, utilizando a linguagem de programação Java. A proposta consiste em permitir </w:t>
      </w:r>
      <w:r w:rsidRPr="00600B5C">
        <w:rPr>
          <w:rFonts w:ascii="Arial" w:hAnsi="Arial" w:cs="Arial"/>
          <w:sz w:val="24"/>
          <w:szCs w:val="24"/>
        </w:rPr>
        <w:t>operações como inserção, remoção e busca de elementos em uma árvore, além da verificação de características estruturais, como se a árvore é estritamente binária, cheia ou completa. Também foi incluída a possibilidade de impressão da árvore em diferentes ordens (in-ordem, pré-ordem e pós-ordem), cálculo do nível da árvore e do grau de um nó específico.</w:t>
      </w:r>
    </w:p>
    <w:p w14:paraId="0B13E0D6" w14:textId="77777777" w:rsidR="00360523" w:rsidRPr="00600B5C" w:rsidRDefault="00600B5C" w:rsidP="00600B5C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600B5C">
        <w:rPr>
          <w:rFonts w:ascii="Arial" w:hAnsi="Arial" w:cs="Arial"/>
          <w:color w:val="auto"/>
          <w:sz w:val="24"/>
          <w:szCs w:val="24"/>
        </w:rPr>
        <w:t>2. Implementação</w:t>
      </w:r>
    </w:p>
    <w:p w14:paraId="14A52406" w14:textId="77777777" w:rsidR="00360523" w:rsidRPr="00600B5C" w:rsidRDefault="00600B5C" w:rsidP="00600B5C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00B5C">
        <w:rPr>
          <w:rFonts w:ascii="Arial" w:hAnsi="Arial" w:cs="Arial"/>
          <w:color w:val="auto"/>
          <w:sz w:val="24"/>
          <w:szCs w:val="24"/>
        </w:rPr>
        <w:t>Estrutura de Dados</w:t>
      </w:r>
    </w:p>
    <w:p w14:paraId="1E63A916" w14:textId="77777777" w:rsidR="00360523" w:rsidRPr="00600B5C" w:rsidRDefault="00600B5C" w:rsidP="00600B5C">
      <w:pPr>
        <w:rPr>
          <w:rFonts w:ascii="Arial" w:hAnsi="Arial" w:cs="Arial"/>
          <w:sz w:val="24"/>
          <w:szCs w:val="24"/>
        </w:rPr>
      </w:pPr>
      <w:r w:rsidRPr="00600B5C">
        <w:rPr>
          <w:rFonts w:ascii="Arial" w:hAnsi="Arial" w:cs="Arial"/>
          <w:sz w:val="24"/>
          <w:szCs w:val="24"/>
        </w:rPr>
        <w:t xml:space="preserve">Foi utilizada uma estrutura de árvore binária, composta por nós. Cada nó possui um valor inteiro e duas referências: uma para o nó à esquerda e outra para o nó à direita. </w:t>
      </w:r>
      <w:proofErr w:type="gramStart"/>
      <w:r w:rsidRPr="00600B5C">
        <w:rPr>
          <w:rFonts w:ascii="Arial" w:hAnsi="Arial" w:cs="Arial"/>
          <w:sz w:val="24"/>
          <w:szCs w:val="24"/>
        </w:rPr>
        <w:t>A</w:t>
      </w:r>
      <w:proofErr w:type="gramEnd"/>
      <w:r w:rsidRPr="00600B5C">
        <w:rPr>
          <w:rFonts w:ascii="Arial" w:hAnsi="Arial" w:cs="Arial"/>
          <w:sz w:val="24"/>
          <w:szCs w:val="24"/>
        </w:rPr>
        <w:t xml:space="preserve"> estrutura é composta por duas classes principais:</w:t>
      </w:r>
      <w:r w:rsidRPr="00600B5C">
        <w:rPr>
          <w:rFonts w:ascii="Arial" w:hAnsi="Arial" w:cs="Arial"/>
          <w:sz w:val="24"/>
          <w:szCs w:val="24"/>
        </w:rPr>
        <w:br/>
        <w:t>- Node: representa cada nó da árvore.</w:t>
      </w:r>
      <w:r w:rsidRPr="00600B5C">
        <w:rPr>
          <w:rFonts w:ascii="Arial" w:hAnsi="Arial" w:cs="Arial"/>
          <w:sz w:val="24"/>
          <w:szCs w:val="24"/>
        </w:rPr>
        <w:br/>
        <w:t>- BinaryTree: contém os métodos responsáveis por manipular a árvore.</w:t>
      </w:r>
    </w:p>
    <w:p w14:paraId="705A7F97" w14:textId="77777777" w:rsidR="00360523" w:rsidRPr="00600B5C" w:rsidRDefault="00600B5C" w:rsidP="00600B5C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00B5C">
        <w:rPr>
          <w:rFonts w:ascii="Arial" w:hAnsi="Arial" w:cs="Arial"/>
          <w:color w:val="auto"/>
          <w:sz w:val="24"/>
          <w:szCs w:val="24"/>
        </w:rPr>
        <w:t>Principais Funções Implementadas</w:t>
      </w:r>
    </w:p>
    <w:p w14:paraId="5ADDB273" w14:textId="77777777" w:rsidR="00360523" w:rsidRPr="00600B5C" w:rsidRDefault="00600B5C" w:rsidP="00600B5C">
      <w:pPr>
        <w:rPr>
          <w:rFonts w:ascii="Arial" w:hAnsi="Arial" w:cs="Arial"/>
          <w:sz w:val="24"/>
          <w:szCs w:val="24"/>
        </w:rPr>
      </w:pPr>
      <w:r w:rsidRPr="00600B5C">
        <w:rPr>
          <w:rFonts w:ascii="Arial" w:hAnsi="Arial" w:cs="Arial"/>
          <w:sz w:val="24"/>
          <w:szCs w:val="24"/>
        </w:rPr>
        <w:t>- insert(int key): insere um novo valor na árvore, respeitando as regras da árvore binária de busca.</w:t>
      </w:r>
      <w:r w:rsidRPr="00600B5C">
        <w:rPr>
          <w:rFonts w:ascii="Arial" w:hAnsi="Arial" w:cs="Arial"/>
          <w:sz w:val="24"/>
          <w:szCs w:val="24"/>
        </w:rPr>
        <w:br/>
        <w:t>- remove(int key): remove um valor da árvore e reorganiza os nós conforme necessário.</w:t>
      </w:r>
      <w:r w:rsidRPr="00600B5C">
        <w:rPr>
          <w:rFonts w:ascii="Arial" w:hAnsi="Arial" w:cs="Arial"/>
          <w:sz w:val="24"/>
          <w:szCs w:val="24"/>
        </w:rPr>
        <w:br/>
        <w:t>- search(int key): verifica se um determinado valor existe na árvore.</w:t>
      </w:r>
      <w:r w:rsidRPr="00600B5C">
        <w:rPr>
          <w:rFonts w:ascii="Arial" w:hAnsi="Arial" w:cs="Arial"/>
          <w:sz w:val="24"/>
          <w:szCs w:val="24"/>
        </w:rPr>
        <w:br/>
        <w:t>- printInOrder(): imprime os elementos da árvore em ordem (esquerda, raiz, direita).</w:t>
      </w:r>
      <w:r w:rsidRPr="00600B5C">
        <w:rPr>
          <w:rFonts w:ascii="Arial" w:hAnsi="Arial" w:cs="Arial"/>
          <w:sz w:val="24"/>
          <w:szCs w:val="24"/>
        </w:rPr>
        <w:br/>
        <w:t>- printPreOrder(): imprime os elementos na ordem pré-fixada (raiz, esquerda, direita).</w:t>
      </w:r>
      <w:r w:rsidRPr="00600B5C">
        <w:rPr>
          <w:rFonts w:ascii="Arial" w:hAnsi="Arial" w:cs="Arial"/>
          <w:sz w:val="24"/>
          <w:szCs w:val="24"/>
        </w:rPr>
        <w:br/>
        <w:t>- printPostOrder(): imprime os elementos na ordem pós-fixada (esquerda, direita, raiz).</w:t>
      </w:r>
      <w:r w:rsidRPr="00600B5C">
        <w:rPr>
          <w:rFonts w:ascii="Arial" w:hAnsi="Arial" w:cs="Arial"/>
          <w:sz w:val="24"/>
          <w:szCs w:val="24"/>
        </w:rPr>
        <w:br/>
      </w:r>
      <w:r w:rsidRPr="00600B5C">
        <w:rPr>
          <w:rFonts w:ascii="Arial" w:hAnsi="Arial" w:cs="Arial"/>
          <w:sz w:val="24"/>
          <w:szCs w:val="24"/>
        </w:rPr>
        <w:lastRenderedPageBreak/>
        <w:t>- isStrictlyBinary(): retorna verdadeiro se todos os nós possuem 0 ou 2 filhos.</w:t>
      </w:r>
      <w:r w:rsidRPr="00600B5C">
        <w:rPr>
          <w:rFonts w:ascii="Arial" w:hAnsi="Arial" w:cs="Arial"/>
          <w:sz w:val="24"/>
          <w:szCs w:val="24"/>
        </w:rPr>
        <w:br/>
        <w:t>- isFull(): ver</w:t>
      </w:r>
      <w:r w:rsidRPr="00600B5C">
        <w:rPr>
          <w:rFonts w:ascii="Arial" w:hAnsi="Arial" w:cs="Arial"/>
          <w:sz w:val="24"/>
          <w:szCs w:val="24"/>
        </w:rPr>
        <w:t>ifica se a árvore é cheia (todos os nós possuem 0 ou 2 filhos e todos os níveis estão completos).</w:t>
      </w:r>
      <w:r w:rsidRPr="00600B5C">
        <w:rPr>
          <w:rFonts w:ascii="Arial" w:hAnsi="Arial" w:cs="Arial"/>
          <w:sz w:val="24"/>
          <w:szCs w:val="24"/>
        </w:rPr>
        <w:br/>
        <w:t>- isComplete(): verifica se a árvore é completa (todos os níveis, exceto o último, estão completamente preenchidos, e os nós do último nível estão o mais à esquerda possível).</w:t>
      </w:r>
      <w:r w:rsidRPr="00600B5C">
        <w:rPr>
          <w:rFonts w:ascii="Arial" w:hAnsi="Arial" w:cs="Arial"/>
          <w:sz w:val="24"/>
          <w:szCs w:val="24"/>
        </w:rPr>
        <w:br/>
        <w:t>- getHeight(): retorna o nível (altura) da árvore.</w:t>
      </w:r>
      <w:r w:rsidRPr="00600B5C">
        <w:rPr>
          <w:rFonts w:ascii="Arial" w:hAnsi="Arial" w:cs="Arial"/>
          <w:sz w:val="24"/>
          <w:szCs w:val="24"/>
        </w:rPr>
        <w:br/>
        <w:t>- getDegree(int value): retorna o grau (quantidade de filhos) de um nó especificado.</w:t>
      </w:r>
    </w:p>
    <w:p w14:paraId="0613C384" w14:textId="77777777" w:rsidR="00360523" w:rsidRPr="00600B5C" w:rsidRDefault="00600B5C" w:rsidP="00600B5C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00B5C">
        <w:rPr>
          <w:rFonts w:ascii="Arial" w:hAnsi="Arial" w:cs="Arial"/>
          <w:color w:val="auto"/>
          <w:sz w:val="24"/>
          <w:szCs w:val="24"/>
        </w:rPr>
        <w:t>Formato de Entrada e Saída</w:t>
      </w:r>
    </w:p>
    <w:p w14:paraId="3F405B58" w14:textId="77777777" w:rsidR="00360523" w:rsidRPr="00600B5C" w:rsidRDefault="00600B5C" w:rsidP="00600B5C">
      <w:pPr>
        <w:rPr>
          <w:rFonts w:ascii="Arial" w:hAnsi="Arial" w:cs="Arial"/>
          <w:sz w:val="24"/>
          <w:szCs w:val="24"/>
        </w:rPr>
      </w:pPr>
      <w:r w:rsidRPr="00600B5C">
        <w:rPr>
          <w:rFonts w:ascii="Arial" w:hAnsi="Arial" w:cs="Arial"/>
          <w:sz w:val="24"/>
          <w:szCs w:val="24"/>
        </w:rPr>
        <w:t>As entradas são números inteiros inseridos diretamente no método main. As saídas são exibidas no terminal por meio do comando System.out.println, com os resultados das operações e verificações realizadas.</w:t>
      </w:r>
    </w:p>
    <w:p w14:paraId="22FD283F" w14:textId="77777777" w:rsidR="00360523" w:rsidRPr="00600B5C" w:rsidRDefault="00600B5C" w:rsidP="00600B5C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00B5C">
        <w:rPr>
          <w:rFonts w:ascii="Arial" w:hAnsi="Arial" w:cs="Arial"/>
          <w:color w:val="auto"/>
          <w:sz w:val="24"/>
          <w:szCs w:val="24"/>
        </w:rPr>
        <w:t>Decisões de Implementação</w:t>
      </w:r>
    </w:p>
    <w:p w14:paraId="64FDB43A" w14:textId="77777777" w:rsidR="00360523" w:rsidRPr="00600B5C" w:rsidRDefault="00600B5C" w:rsidP="00600B5C">
      <w:pPr>
        <w:rPr>
          <w:rFonts w:ascii="Arial" w:hAnsi="Arial" w:cs="Arial"/>
          <w:sz w:val="24"/>
          <w:szCs w:val="24"/>
        </w:rPr>
      </w:pPr>
      <w:r w:rsidRPr="00600B5C">
        <w:rPr>
          <w:rFonts w:ascii="Arial" w:hAnsi="Arial" w:cs="Arial"/>
          <w:sz w:val="24"/>
          <w:szCs w:val="24"/>
        </w:rPr>
        <w:t xml:space="preserve">Para garantir a clareza e modularidade do código, foi seguido o paradigma da programação orientada </w:t>
      </w:r>
      <w:proofErr w:type="gramStart"/>
      <w:r w:rsidRPr="00600B5C">
        <w:rPr>
          <w:rFonts w:ascii="Arial" w:hAnsi="Arial" w:cs="Arial"/>
          <w:sz w:val="24"/>
          <w:szCs w:val="24"/>
        </w:rPr>
        <w:t>a</w:t>
      </w:r>
      <w:proofErr w:type="gramEnd"/>
      <w:r w:rsidRPr="00600B5C">
        <w:rPr>
          <w:rFonts w:ascii="Arial" w:hAnsi="Arial" w:cs="Arial"/>
          <w:sz w:val="24"/>
          <w:szCs w:val="24"/>
        </w:rPr>
        <w:t xml:space="preserve"> objetos. A remoção de elementos foi implementada considerando os três casos possíveis:</w:t>
      </w:r>
      <w:r w:rsidRPr="00600B5C">
        <w:rPr>
          <w:rFonts w:ascii="Arial" w:hAnsi="Arial" w:cs="Arial"/>
          <w:sz w:val="24"/>
          <w:szCs w:val="24"/>
        </w:rPr>
        <w:br/>
        <w:t>1. Nó sem filhos.</w:t>
      </w:r>
      <w:r w:rsidRPr="00600B5C">
        <w:rPr>
          <w:rFonts w:ascii="Arial" w:hAnsi="Arial" w:cs="Arial"/>
          <w:sz w:val="24"/>
          <w:szCs w:val="24"/>
        </w:rPr>
        <w:br/>
        <w:t>2. Nó com um único filho.</w:t>
      </w:r>
      <w:r w:rsidRPr="00600B5C">
        <w:rPr>
          <w:rFonts w:ascii="Arial" w:hAnsi="Arial" w:cs="Arial"/>
          <w:sz w:val="24"/>
          <w:szCs w:val="24"/>
        </w:rPr>
        <w:br/>
        <w:t>3. Nó com dois filhos (utiliza-se o sucessor em ordem).</w:t>
      </w:r>
    </w:p>
    <w:p w14:paraId="73F80FE0" w14:textId="77777777" w:rsidR="00360523" w:rsidRPr="00600B5C" w:rsidRDefault="00600B5C" w:rsidP="00600B5C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600B5C">
        <w:rPr>
          <w:rFonts w:ascii="Arial" w:hAnsi="Arial" w:cs="Arial"/>
          <w:color w:val="auto"/>
          <w:sz w:val="24"/>
          <w:szCs w:val="24"/>
        </w:rPr>
        <w:t>3. Listagem de Testes Executados</w:t>
      </w:r>
    </w:p>
    <w:p w14:paraId="0E85F96B" w14:textId="47D22643" w:rsidR="00360523" w:rsidRPr="00600B5C" w:rsidRDefault="00600B5C" w:rsidP="00600B5C">
      <w:pPr>
        <w:rPr>
          <w:rFonts w:ascii="Arial" w:hAnsi="Arial" w:cs="Arial"/>
          <w:sz w:val="24"/>
          <w:szCs w:val="24"/>
        </w:rPr>
      </w:pPr>
      <w:r w:rsidRPr="00600B5C">
        <w:rPr>
          <w:rFonts w:ascii="Arial" w:hAnsi="Arial" w:cs="Arial"/>
          <w:sz w:val="24"/>
          <w:szCs w:val="24"/>
        </w:rPr>
        <w:t>Foram realizados os seguintes testes práticos, com os valores inseridos: 50, 30, 70, 20, 40, 60, 80.</w:t>
      </w:r>
      <w:r w:rsidRPr="00600B5C">
        <w:rPr>
          <w:rFonts w:ascii="Arial" w:hAnsi="Arial" w:cs="Arial"/>
          <w:sz w:val="24"/>
          <w:szCs w:val="24"/>
        </w:rPr>
        <w:br/>
      </w:r>
      <w:r w:rsidRPr="00600B5C">
        <w:rPr>
          <w:rFonts w:ascii="Arial" w:hAnsi="Arial" w:cs="Arial"/>
          <w:sz w:val="24"/>
          <w:szCs w:val="24"/>
        </w:rPr>
        <w:br/>
        <w:t>Testes:</w:t>
      </w:r>
      <w:r w:rsidRPr="00600B5C">
        <w:rPr>
          <w:rFonts w:ascii="Arial" w:hAnsi="Arial" w:cs="Arial"/>
          <w:sz w:val="24"/>
          <w:szCs w:val="24"/>
        </w:rPr>
        <w:br/>
        <w:t>- Impressão em ordem, pré-ordem e pós-ordem.</w:t>
      </w:r>
      <w:r w:rsidRPr="00600B5C">
        <w:rPr>
          <w:rFonts w:ascii="Arial" w:hAnsi="Arial" w:cs="Arial"/>
          <w:sz w:val="24"/>
          <w:szCs w:val="24"/>
        </w:rPr>
        <w:br/>
        <w:t>- Remoção do valor 20.</w:t>
      </w:r>
      <w:r w:rsidRPr="00600B5C">
        <w:rPr>
          <w:rFonts w:ascii="Arial" w:hAnsi="Arial" w:cs="Arial"/>
          <w:sz w:val="24"/>
          <w:szCs w:val="24"/>
        </w:rPr>
        <w:br/>
        <w:t>- Busca pelos valores 60 (presente) e 90 (ausente).</w:t>
      </w:r>
      <w:r w:rsidRPr="00600B5C">
        <w:rPr>
          <w:rFonts w:ascii="Arial" w:hAnsi="Arial" w:cs="Arial"/>
          <w:sz w:val="24"/>
          <w:szCs w:val="24"/>
        </w:rPr>
        <w:br/>
        <w:t>- Verificação do grau do nó 30 (esperado: 2).</w:t>
      </w:r>
      <w:r w:rsidRPr="00600B5C">
        <w:rPr>
          <w:rFonts w:ascii="Arial" w:hAnsi="Arial" w:cs="Arial"/>
          <w:sz w:val="24"/>
          <w:szCs w:val="24"/>
        </w:rPr>
        <w:br/>
        <w:t>- Verificação se a árvore é:</w:t>
      </w:r>
      <w:r w:rsidRPr="00600B5C">
        <w:rPr>
          <w:rFonts w:ascii="Arial" w:hAnsi="Arial" w:cs="Arial"/>
          <w:sz w:val="24"/>
          <w:szCs w:val="24"/>
        </w:rPr>
        <w:br/>
      </w:r>
      <w:r w:rsidRPr="00600B5C">
        <w:rPr>
          <w:rFonts w:ascii="Arial" w:hAnsi="Arial" w:cs="Arial"/>
          <w:sz w:val="24"/>
          <w:szCs w:val="24"/>
        </w:rPr>
        <w:t>- Estritamente binária (esperado: verdadeiro).</w:t>
      </w:r>
      <w:r w:rsidRPr="00600B5C">
        <w:rPr>
          <w:rFonts w:ascii="Arial" w:hAnsi="Arial" w:cs="Arial"/>
          <w:sz w:val="24"/>
          <w:szCs w:val="24"/>
        </w:rPr>
        <w:br/>
      </w:r>
      <w:r w:rsidRPr="00600B5C">
        <w:rPr>
          <w:rFonts w:ascii="Arial" w:hAnsi="Arial" w:cs="Arial"/>
          <w:sz w:val="24"/>
          <w:szCs w:val="24"/>
        </w:rPr>
        <w:t>- Cheia (esperado: verdadeiro).</w:t>
      </w:r>
      <w:r w:rsidRPr="00600B5C">
        <w:rPr>
          <w:rFonts w:ascii="Arial" w:hAnsi="Arial" w:cs="Arial"/>
          <w:sz w:val="24"/>
          <w:szCs w:val="24"/>
        </w:rPr>
        <w:br/>
      </w:r>
      <w:r w:rsidRPr="00600B5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00B5C">
        <w:rPr>
          <w:rFonts w:ascii="Arial" w:hAnsi="Arial" w:cs="Arial"/>
          <w:sz w:val="24"/>
          <w:szCs w:val="24"/>
        </w:rPr>
        <w:t>Completa</w:t>
      </w:r>
      <w:proofErr w:type="spellEnd"/>
      <w:r w:rsidRPr="00600B5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0B5C">
        <w:rPr>
          <w:rFonts w:ascii="Arial" w:hAnsi="Arial" w:cs="Arial"/>
          <w:sz w:val="24"/>
          <w:szCs w:val="24"/>
        </w:rPr>
        <w:t>esperado</w:t>
      </w:r>
      <w:proofErr w:type="spellEnd"/>
      <w:r w:rsidRPr="00600B5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0B5C">
        <w:rPr>
          <w:rFonts w:ascii="Arial" w:hAnsi="Arial" w:cs="Arial"/>
          <w:sz w:val="24"/>
          <w:szCs w:val="24"/>
        </w:rPr>
        <w:t>verdadeiro</w:t>
      </w:r>
      <w:proofErr w:type="spellEnd"/>
      <w:r w:rsidRPr="00600B5C">
        <w:rPr>
          <w:rFonts w:ascii="Arial" w:hAnsi="Arial" w:cs="Arial"/>
          <w:sz w:val="24"/>
          <w:szCs w:val="24"/>
        </w:rPr>
        <w:t>).</w:t>
      </w:r>
      <w:r w:rsidRPr="00600B5C">
        <w:rPr>
          <w:rFonts w:ascii="Arial" w:hAnsi="Arial" w:cs="Arial"/>
          <w:sz w:val="24"/>
          <w:szCs w:val="24"/>
        </w:rPr>
        <w:br/>
        <w:t>- Altura da árvore (esperado: 2).</w:t>
      </w:r>
      <w:r w:rsidRPr="00600B5C">
        <w:rPr>
          <w:rFonts w:ascii="Arial" w:hAnsi="Arial" w:cs="Arial"/>
          <w:sz w:val="24"/>
          <w:szCs w:val="24"/>
        </w:rPr>
        <w:br/>
      </w:r>
      <w:r w:rsidRPr="00600B5C">
        <w:rPr>
          <w:rFonts w:ascii="Arial" w:hAnsi="Arial" w:cs="Arial"/>
          <w:sz w:val="24"/>
          <w:szCs w:val="24"/>
        </w:rPr>
        <w:br/>
        <w:t>Todos os testes retornaram os valores esperados, confirmando o correto funcionamento da árvore.</w:t>
      </w:r>
    </w:p>
    <w:p w14:paraId="44BE26DB" w14:textId="77777777" w:rsidR="00360523" w:rsidRPr="00600B5C" w:rsidRDefault="00600B5C" w:rsidP="00600B5C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600B5C">
        <w:rPr>
          <w:rFonts w:ascii="Arial" w:hAnsi="Arial" w:cs="Arial"/>
          <w:color w:val="auto"/>
          <w:sz w:val="24"/>
          <w:szCs w:val="24"/>
        </w:rPr>
        <w:lastRenderedPageBreak/>
        <w:t>4. Conclusão</w:t>
      </w:r>
    </w:p>
    <w:p w14:paraId="4DE5871C" w14:textId="77777777" w:rsidR="00360523" w:rsidRPr="00600B5C" w:rsidRDefault="00600B5C" w:rsidP="00600B5C">
      <w:pPr>
        <w:rPr>
          <w:rFonts w:ascii="Arial" w:hAnsi="Arial" w:cs="Arial"/>
          <w:sz w:val="24"/>
          <w:szCs w:val="24"/>
        </w:rPr>
      </w:pPr>
      <w:r w:rsidRPr="00600B5C">
        <w:rPr>
          <w:rFonts w:ascii="Arial" w:hAnsi="Arial" w:cs="Arial"/>
          <w:sz w:val="24"/>
          <w:szCs w:val="24"/>
        </w:rPr>
        <w:t xml:space="preserve">O trabalho permitiu compreender melhor o funcionamento das árvores binárias, especialmente no que se refere à manipulação dinâmica de dados. As principais dificuldades encontradas foram relacionadas à lógica de remoção de nós e à verificação das condições estruturais da árvore. No geral, </w:t>
      </w:r>
      <w:proofErr w:type="gramStart"/>
      <w:r w:rsidRPr="00600B5C">
        <w:rPr>
          <w:rFonts w:ascii="Arial" w:hAnsi="Arial" w:cs="Arial"/>
          <w:sz w:val="24"/>
          <w:szCs w:val="24"/>
        </w:rPr>
        <w:t>a</w:t>
      </w:r>
      <w:proofErr w:type="gramEnd"/>
      <w:r w:rsidRPr="00600B5C">
        <w:rPr>
          <w:rFonts w:ascii="Arial" w:hAnsi="Arial" w:cs="Arial"/>
          <w:sz w:val="24"/>
          <w:szCs w:val="24"/>
        </w:rPr>
        <w:t xml:space="preserve"> implementação foi bem-sucedida, e todas as funcionalidades propostas foram contempladas.</w:t>
      </w:r>
    </w:p>
    <w:p w14:paraId="797D180F" w14:textId="77777777" w:rsidR="00360523" w:rsidRPr="00600B5C" w:rsidRDefault="00600B5C" w:rsidP="00600B5C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600B5C">
        <w:rPr>
          <w:rFonts w:ascii="Arial" w:hAnsi="Arial" w:cs="Arial"/>
          <w:color w:val="auto"/>
          <w:sz w:val="24"/>
          <w:szCs w:val="24"/>
        </w:rPr>
        <w:t>5. Bibliografia</w:t>
      </w:r>
    </w:p>
    <w:p w14:paraId="4F10DDF3" w14:textId="77777777" w:rsidR="00360523" w:rsidRPr="00600B5C" w:rsidRDefault="00600B5C" w:rsidP="00600B5C">
      <w:pPr>
        <w:rPr>
          <w:rFonts w:ascii="Arial" w:hAnsi="Arial" w:cs="Arial"/>
          <w:sz w:val="24"/>
          <w:szCs w:val="24"/>
        </w:rPr>
      </w:pPr>
      <w:r w:rsidRPr="00600B5C">
        <w:rPr>
          <w:rFonts w:ascii="Arial" w:hAnsi="Arial" w:cs="Arial"/>
          <w:sz w:val="24"/>
          <w:szCs w:val="24"/>
        </w:rPr>
        <w:t>- Jovana, S. (2019). Referências bibliográficas da ABNT: qual é o padrão e como fazer a referência bibliográfica em um artigo? Acessado em 04/04/2025.</w:t>
      </w:r>
      <w:r w:rsidRPr="00600B5C">
        <w:rPr>
          <w:rFonts w:ascii="Arial" w:hAnsi="Arial" w:cs="Arial"/>
          <w:sz w:val="24"/>
          <w:szCs w:val="24"/>
        </w:rPr>
        <w:br/>
        <w:t>- Team, O. (2025). Overleaf. Acessado em 04/04/2025.</w:t>
      </w:r>
      <w:r w:rsidRPr="00600B5C">
        <w:rPr>
          <w:rFonts w:ascii="Arial" w:hAnsi="Arial" w:cs="Arial"/>
          <w:sz w:val="24"/>
          <w:szCs w:val="24"/>
        </w:rPr>
        <w:br/>
        <w:t>- Oracle Java Documentation: https://docs.oracle.com/javase/8/docs/</w:t>
      </w:r>
      <w:r w:rsidRPr="00600B5C">
        <w:rPr>
          <w:rFonts w:ascii="Arial" w:hAnsi="Arial" w:cs="Arial"/>
          <w:sz w:val="24"/>
          <w:szCs w:val="24"/>
        </w:rPr>
        <w:br/>
        <w:t>- GeeksforGeeks. Binary Tree Data Structure: https://www.geeksforgeeks.org/binary-tree-data-structure/</w:t>
      </w:r>
    </w:p>
    <w:sectPr w:rsidR="00360523" w:rsidRPr="00600B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493085">
    <w:abstractNumId w:val="8"/>
  </w:num>
  <w:num w:numId="2" w16cid:durableId="627006968">
    <w:abstractNumId w:val="6"/>
  </w:num>
  <w:num w:numId="3" w16cid:durableId="126627916">
    <w:abstractNumId w:val="5"/>
  </w:num>
  <w:num w:numId="4" w16cid:durableId="351801594">
    <w:abstractNumId w:val="4"/>
  </w:num>
  <w:num w:numId="5" w16cid:durableId="873082563">
    <w:abstractNumId w:val="7"/>
  </w:num>
  <w:num w:numId="6" w16cid:durableId="1674794537">
    <w:abstractNumId w:val="3"/>
  </w:num>
  <w:num w:numId="7" w16cid:durableId="1911772533">
    <w:abstractNumId w:val="2"/>
  </w:num>
  <w:num w:numId="8" w16cid:durableId="1692753852">
    <w:abstractNumId w:val="1"/>
  </w:num>
  <w:num w:numId="9" w16cid:durableId="94249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93D"/>
    <w:rsid w:val="0029639D"/>
    <w:rsid w:val="00326F90"/>
    <w:rsid w:val="00360523"/>
    <w:rsid w:val="00371491"/>
    <w:rsid w:val="00600B5C"/>
    <w:rsid w:val="007470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1A434B-4C53-45B0-A124-55F8ED50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641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JEFFERSON HENRIQUE MACHADO</cp:lastModifiedBy>
  <cp:revision>4</cp:revision>
  <dcterms:created xsi:type="dcterms:W3CDTF">2013-12-23T23:15:00Z</dcterms:created>
  <dcterms:modified xsi:type="dcterms:W3CDTF">2025-04-16T15:22:00Z</dcterms:modified>
  <cp:category/>
</cp:coreProperties>
</file>